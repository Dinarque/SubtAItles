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Worksheet for the video "How to Download YouTube Videos"</w:t>
      </w:r>
    </w:p>
    <w:p>
      <w:r>
        <w:t xml:space="preserve">1 00:00:00,410 --&gt; 00:00:03,978 Hi, this is Eric Griffith. I'm the features editor@pcmag.com, and I'm  </w:t>
        <w:br/>
        <w:t xml:space="preserve">2 00:00:03,994 --&gt; 00:00:07,086 here to tell you how to download YouTube videos. Now,  </w:t>
        <w:br/>
        <w:t xml:space="preserve">3 00:00:07,108 --&gt; 00:00:10,814 first off, you probably don't have to. It's very simple to  </w:t>
        <w:br/>
        <w:t xml:space="preserve">4 00:00:10,852 --&gt; 00:00:14,606 share videos from YouTube or almost any video sharing site,  </w:t>
        <w:br/>
        <w:t xml:space="preserve">5 00:00:14,708 --&gt; 00:00:18,618 even Facebook. They provide all sorts of embed codes  </w:t>
        <w:br/>
        <w:t xml:space="preserve">6 00:00:18,714 --&gt; 00:00:22,762 or URLs that you can share via texting or on other websites.  </w:t>
        <w:br/>
        <w:t xml:space="preserve">7 00:00:22,906 --&gt; 00:00:26,626 But you probably have your reason why you need a local copy  </w:t>
        <w:br/>
        <w:t xml:space="preserve">8 00:00:26,658 --&gt; 00:00:29,698 of a video you've seen online. Who are we to judge?  </w:t>
        <w:br/>
        <w:t xml:space="preserve">9 00:00:29,794 --&gt; 00:00:33,142 So go right ahead. We're going to show you how to do it.  </w:t>
        <w:br/>
        <w:t xml:space="preserve">10 00:00:33,276 --&gt; 00:00:36,646 First, you need to pick a software product or service  </w:t>
        <w:br/>
        <w:t xml:space="preserve">11 00:00:36,748 --&gt; 00:00:39,674 that you really like that you think is going to do the job. We have  </w:t>
        <w:br/>
        <w:t xml:space="preserve">12 00:00:39,712 --&gt; 00:00:42,902 many that we recommend right in our story, how to download  </w:t>
        <w:br/>
        <w:t xml:space="preserve">13 00:00:42,966 --&gt; 00:00:46,666 YouTube videos. Second, find the video itself  </w:t>
        <w:br/>
        <w:t xml:space="preserve">14 00:00:46,768 --&gt; 00:00:49,642 over on YouTube or whatever service you're going to use,  </w:t>
        <w:br/>
        <w:t xml:space="preserve">15 00:00:49,776 --&gt; 00:00:53,342 and then copy the URL. It's that simple.  </w:t>
        <w:br/>
        <w:t xml:space="preserve">16 00:00:53,476 --&gt; 00:00:57,354 Take that URL, paste it into the software or service of choice,  </w:t>
        <w:br/>
        <w:t xml:space="preserve">17 00:00:57,482 --&gt; 00:01:01,214 and the software or service will do the work for you.  </w:t>
        <w:br/>
        <w:t xml:space="preserve">18 00:01:01,332 --&gt; 00:01:05,118 It'll do a conversion as it downloads the video and  </w:t>
        <w:br/>
        <w:t xml:space="preserve">19 00:01:05,204 --&gt; 00:01:09,006 will probably give it to you in a slightly lower resolution, which is the  </w:t>
        <w:br/>
        <w:t xml:space="preserve">20 00:01:09,028 --&gt; 00:01:12,254 price you pay for free. If you're willing to pay for it. You can  </w:t>
        <w:br/>
        <w:t xml:space="preserve">21 00:01:12,292 --&gt; 00:01:15,698 probably get something a little higher in quality. Once you've  </w:t>
        <w:br/>
        <w:t xml:space="preserve">22 00:01:15,714 --&gt; 00:01:18,790 got it, you can store it locally and do whatever you like with it.  </w:t>
        <w:br/>
        <w:t xml:space="preserve">23 00:01:18,860 --&gt; 00:01:22,438 Preferably, don't share it with too many people. You're just taking money out of  </w:t>
        <w:br/>
        <w:t xml:space="preserve">24 00:01:22,444 --&gt; 00:01:25,606 the pockets of the creators who made the video. Good luck with your  </w:t>
        <w:br/>
        <w:t xml:space="preserve">25 00:01:25,628 --&gt; 00:01:29,640 downloads. For more, you can always visit PCMag.com.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